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FEF0" w14:textId="77777777" w:rsidR="00981FB1" w:rsidRDefault="00C751B0">
      <w:pPr>
        <w:pStyle w:val="Heading1"/>
      </w:pPr>
      <w:r>
        <w:t>📊</w:t>
      </w:r>
      <w:r>
        <w:t xml:space="preserve"> Mikaza-Sukaza Property Management System</w:t>
      </w:r>
    </w:p>
    <w:p w14:paraId="7DF0F861" w14:textId="77777777" w:rsidR="00981FB1" w:rsidRDefault="00C751B0">
      <w:pPr>
        <w:pStyle w:val="Heading2"/>
      </w:pPr>
      <w:r>
        <w:t>Project Accomplishment Report</w:t>
      </w:r>
    </w:p>
    <w:p w14:paraId="20758E1D" w14:textId="77777777" w:rsidR="00981FB1" w:rsidRDefault="00C751B0">
      <w:pPr>
        <w:pStyle w:val="Heading2"/>
      </w:pPr>
      <w:r>
        <w:t>🎯</w:t>
      </w:r>
      <w:r>
        <w:t xml:space="preserve"> Executive Summary</w:t>
      </w:r>
    </w:p>
    <w:p w14:paraId="58D99F2A" w14:textId="77777777" w:rsidR="00981FB1" w:rsidRDefault="00C751B0">
      <w:r>
        <w:t xml:space="preserve">The Mikaza-Sukaza Property Management System has successfully completed Phase 1 development with all core modules fully functional and </w:t>
      </w:r>
      <w:r>
        <w:t>production-ready. The system now provides comprehensive property management capabilities with a modern, user-friendly interface.</w:t>
      </w:r>
    </w:p>
    <w:p w14:paraId="2FBBE3AD" w14:textId="77777777" w:rsidR="00981FB1" w:rsidRDefault="00C751B0">
      <w:pPr>
        <w:pStyle w:val="Heading2"/>
      </w:pPr>
      <w:r>
        <w:t>✅</w:t>
      </w:r>
      <w:r>
        <w:t xml:space="preserve"> COMPLETED MODULES &amp; FEATURES / FOR TESTING</w:t>
      </w:r>
    </w:p>
    <w:p w14:paraId="561A4062" w14:textId="77777777" w:rsidR="00981FB1" w:rsidRDefault="00C751B0">
      <w:pPr>
        <w:pStyle w:val="Heading3"/>
      </w:pPr>
      <w:r>
        <w:t xml:space="preserve">1. Property Management Module </w:t>
      </w:r>
      <w:r>
        <w:t>🏠</w:t>
      </w:r>
    </w:p>
    <w:p w14:paraId="4824D5F4" w14:textId="77777777" w:rsidR="00981FB1" w:rsidRDefault="00C751B0">
      <w:pPr>
        <w:pStyle w:val="ListBullet"/>
      </w:pPr>
      <w:r>
        <w:t>Features Delivered:</w:t>
      </w:r>
    </w:p>
    <w:p w14:paraId="4830D020" w14:textId="77777777" w:rsidR="00981FB1" w:rsidRDefault="00C751B0">
      <w:pPr>
        <w:pStyle w:val="ListBullet"/>
      </w:pPr>
      <w:r>
        <w:t>✅</w:t>
      </w:r>
      <w:r>
        <w:t xml:space="preserve"> Add new properties with com</w:t>
      </w:r>
      <w:r>
        <w:t>plete information</w:t>
      </w:r>
    </w:p>
    <w:p w14:paraId="13AD3757" w14:textId="77777777" w:rsidR="00981FB1" w:rsidRDefault="00C751B0">
      <w:pPr>
        <w:pStyle w:val="ListBullet"/>
      </w:pPr>
      <w:r>
        <w:t>✅</w:t>
      </w:r>
      <w:r>
        <w:t xml:space="preserve"> Edit existing property details</w:t>
      </w:r>
    </w:p>
    <w:p w14:paraId="7730C4AB" w14:textId="77777777" w:rsidR="00981FB1" w:rsidRDefault="00C751B0">
      <w:pPr>
        <w:pStyle w:val="ListBullet"/>
      </w:pPr>
      <w:r>
        <w:t>✅</w:t>
      </w:r>
      <w:r>
        <w:t xml:space="preserve"> Delete properties (with safeguards)</w:t>
      </w:r>
    </w:p>
    <w:p w14:paraId="24F5B993" w14:textId="77777777" w:rsidR="00981FB1" w:rsidRDefault="00C751B0">
      <w:pPr>
        <w:pStyle w:val="ListBullet"/>
      </w:pPr>
      <w:r>
        <w:t>✅</w:t>
      </w:r>
      <w:r>
        <w:t xml:space="preserve"> View all properties in organized list</w:t>
      </w:r>
    </w:p>
    <w:p w14:paraId="01DD1426" w14:textId="77777777" w:rsidR="00981FB1" w:rsidRDefault="00C751B0">
      <w:pPr>
        <w:pStyle w:val="ListBullet"/>
      </w:pPr>
      <w:r>
        <w:t>✅</w:t>
      </w:r>
      <w:r>
        <w:t xml:space="preserve"> Real-time search and filtering</w:t>
      </w:r>
    </w:p>
    <w:p w14:paraId="195A9DD2" w14:textId="77777777" w:rsidR="00981FB1" w:rsidRDefault="00C751B0">
      <w:pPr>
        <w:pStyle w:val="ListBullet"/>
      </w:pPr>
      <w:r>
        <w:t>✅</w:t>
      </w:r>
      <w:r>
        <w:t xml:space="preserve"> Property status management (Active/Inactive)</w:t>
      </w:r>
    </w:p>
    <w:p w14:paraId="4465349E" w14:textId="77777777" w:rsidR="00981FB1" w:rsidRDefault="00C751B0">
      <w:pPr>
        <w:pStyle w:val="ListBullet"/>
      </w:pPr>
      <w:r>
        <w:t>✅</w:t>
      </w:r>
      <w:r>
        <w:t xml:space="preserve"> Booking availability toggle</w:t>
      </w:r>
    </w:p>
    <w:p w14:paraId="79A06C22" w14:textId="77777777" w:rsidR="00981FB1" w:rsidRDefault="00C751B0">
      <w:pPr>
        <w:pStyle w:val="ListBullet"/>
      </w:pPr>
      <w:r>
        <w:t>✅</w:t>
      </w:r>
      <w:r>
        <w:t xml:space="preserve"> Pet-friendly in</w:t>
      </w:r>
      <w:r>
        <w:t>dicators</w:t>
      </w:r>
    </w:p>
    <w:p w14:paraId="22C4BF9C" w14:textId="5D874474" w:rsidR="00981FB1" w:rsidRDefault="00C751B0" w:rsidP="00C751B0">
      <w:pPr>
        <w:pStyle w:val="ListBullet"/>
      </w:pPr>
      <w:r>
        <w:t>✅</w:t>
      </w:r>
      <w:r>
        <w:t xml:space="preserve"> Capacity and room configuration</w:t>
      </w:r>
    </w:p>
    <w:p w14:paraId="70F77DF7" w14:textId="77777777" w:rsidR="00981FB1" w:rsidRDefault="00C751B0">
      <w:pPr>
        <w:pStyle w:val="Heading2"/>
      </w:pPr>
      <w:r>
        <w:rPr>
          <w:rFonts w:ascii="Segoe UI Emoji" w:hAnsi="Segoe UI Emoji" w:cs="Segoe UI Emoji"/>
        </w:rPr>
        <w:t>📊</w:t>
      </w:r>
      <w:r>
        <w:t xml:space="preserve"> SYSTEM CAPABILITIES SUMMARY</w:t>
      </w:r>
    </w:p>
    <w:p w14:paraId="61A852B5" w14:textId="77777777" w:rsidR="00981FB1" w:rsidRDefault="00C751B0">
      <w:pPr>
        <w:pStyle w:val="Heading3"/>
      </w:pPr>
      <w:r>
        <w:t>P</w:t>
      </w:r>
      <w:r>
        <w:t>roperty Management</w:t>
      </w:r>
    </w:p>
    <w:p w14:paraId="088DA1AB" w14:textId="77777777" w:rsidR="00981FB1" w:rsidRDefault="00C751B0">
      <w:pPr>
        <w:pStyle w:val="ListBullet"/>
      </w:pPr>
      <w:r>
        <w:t>✅</w:t>
      </w:r>
      <w:r>
        <w:t xml:space="preserve"> Full property lifecycle management</w:t>
      </w:r>
    </w:p>
    <w:p w14:paraId="3C7FD731" w14:textId="77777777" w:rsidR="00981FB1" w:rsidRDefault="00C751B0">
      <w:pPr>
        <w:pStyle w:val="ListBullet"/>
      </w:pPr>
      <w:r>
        <w:t>✅</w:t>
      </w:r>
      <w:r>
        <w:t xml:space="preserve"> Property categorization and filtering</w:t>
      </w:r>
    </w:p>
    <w:p w14:paraId="0F6F43E0" w14:textId="77777777" w:rsidR="00981FB1" w:rsidRDefault="00C751B0">
      <w:pPr>
        <w:pStyle w:val="ListBullet"/>
      </w:pPr>
      <w:r>
        <w:t>✅</w:t>
      </w:r>
      <w:r>
        <w:t xml:space="preserve"> Location tracking with maps</w:t>
      </w:r>
    </w:p>
    <w:p w14:paraId="3A8BB062" w14:textId="77777777" w:rsidR="00981FB1" w:rsidRDefault="00C751B0">
      <w:pPr>
        <w:pStyle w:val="Heading3"/>
      </w:pPr>
      <w:r>
        <w:t>Service Provider Management</w:t>
      </w:r>
    </w:p>
    <w:p w14:paraId="1BFA686F" w14:textId="77777777" w:rsidR="00981FB1" w:rsidRDefault="00C751B0">
      <w:pPr>
        <w:pStyle w:val="ListBullet"/>
      </w:pPr>
      <w:r>
        <w:t>✅</w:t>
      </w:r>
      <w:r>
        <w:t xml:space="preserve"> </w:t>
      </w:r>
      <w:r>
        <w:t>Unlimited service providers per property</w:t>
      </w:r>
    </w:p>
    <w:p w14:paraId="70853314" w14:textId="77777777" w:rsidR="00981FB1" w:rsidRDefault="00C751B0">
      <w:pPr>
        <w:pStyle w:val="ListBullet"/>
      </w:pPr>
      <w:r>
        <w:t>✅</w:t>
      </w:r>
      <w:r>
        <w:t xml:space="preserve"> 10 provider categories</w:t>
      </w:r>
    </w:p>
    <w:p w14:paraId="41056E6B" w14:textId="77777777" w:rsidR="00981FB1" w:rsidRDefault="00C751B0">
      <w:pPr>
        <w:pStyle w:val="ListBullet"/>
      </w:pPr>
      <w:r>
        <w:t>✅</w:t>
      </w:r>
      <w:r>
        <w:t xml:space="preserve"> Contact and account information</w:t>
      </w:r>
    </w:p>
    <w:p w14:paraId="0869C4EF" w14:textId="77777777" w:rsidR="00981FB1" w:rsidRDefault="00C751B0">
      <w:pPr>
        <w:pStyle w:val="ListBullet"/>
      </w:pPr>
      <w:r>
        <w:t>✅</w:t>
      </w:r>
      <w:r>
        <w:t xml:space="preserve"> Provider search and filtering</w:t>
      </w:r>
    </w:p>
    <w:p w14:paraId="5CB4B1EE" w14:textId="77777777" w:rsidR="00981FB1" w:rsidRDefault="00C751B0">
      <w:pPr>
        <w:pStyle w:val="Heading3"/>
      </w:pPr>
      <w:r>
        <w:t>Media Management</w:t>
      </w:r>
    </w:p>
    <w:p w14:paraId="1B1ADEA4" w14:textId="77777777" w:rsidR="00981FB1" w:rsidRDefault="00C751B0">
      <w:pPr>
        <w:pStyle w:val="ListBullet"/>
      </w:pPr>
      <w:r>
        <w:t>✅</w:t>
      </w:r>
      <w:r>
        <w:t xml:space="preserve"> Unlimited photos per property</w:t>
      </w:r>
    </w:p>
    <w:p w14:paraId="70DBF19F" w14:textId="77777777" w:rsidR="00981FB1" w:rsidRDefault="00C751B0">
      <w:pPr>
        <w:pStyle w:val="ListBullet"/>
      </w:pPr>
      <w:r>
        <w:t>✅</w:t>
      </w:r>
      <w:r>
        <w:t xml:space="preserve"> Photo upload and management</w:t>
      </w:r>
    </w:p>
    <w:p w14:paraId="40D15BDF" w14:textId="77777777" w:rsidR="00981FB1" w:rsidRDefault="00C751B0">
      <w:pPr>
        <w:pStyle w:val="ListBullet"/>
      </w:pPr>
      <w:r>
        <w:t>✅</w:t>
      </w:r>
      <w:r>
        <w:t xml:space="preserve"> Featured photo selection</w:t>
      </w:r>
    </w:p>
    <w:p w14:paraId="3ABE3E46" w14:textId="77777777" w:rsidR="00981FB1" w:rsidRDefault="00C751B0">
      <w:pPr>
        <w:pStyle w:val="ListBullet"/>
      </w:pPr>
      <w:r>
        <w:t>✅</w:t>
      </w:r>
      <w:r>
        <w:t xml:space="preserve"> Image </w:t>
      </w:r>
      <w:r>
        <w:t>galleries</w:t>
      </w:r>
    </w:p>
    <w:p w14:paraId="2F67C91D" w14:textId="77777777" w:rsidR="00981FB1" w:rsidRDefault="00C751B0">
      <w:pPr>
        <w:pStyle w:val="Heading3"/>
      </w:pPr>
      <w:r>
        <w:t>Owner Management</w:t>
      </w:r>
    </w:p>
    <w:p w14:paraId="3B9B3487" w14:textId="77777777" w:rsidR="00981FB1" w:rsidRDefault="00C751B0">
      <w:pPr>
        <w:pStyle w:val="ListBullet"/>
      </w:pPr>
      <w:r>
        <w:t>✅</w:t>
      </w:r>
      <w:r>
        <w:t xml:space="preserve"> Multiple owners per property</w:t>
      </w:r>
    </w:p>
    <w:p w14:paraId="4C3AF476" w14:textId="77777777" w:rsidR="00981FB1" w:rsidRDefault="00C751B0">
      <w:pPr>
        <w:pStyle w:val="ListBullet"/>
      </w:pPr>
      <w:r>
        <w:t>✅</w:t>
      </w:r>
      <w:r>
        <w:t xml:space="preserve"> Relationship tracking</w:t>
      </w:r>
    </w:p>
    <w:p w14:paraId="0CC12F68" w14:textId="77777777" w:rsidR="00981FB1" w:rsidRDefault="00C751B0">
      <w:pPr>
        <w:pStyle w:val="ListBullet"/>
      </w:pPr>
      <w:r>
        <w:t>✅</w:t>
      </w:r>
      <w:r>
        <w:t xml:space="preserve"> Contact information management</w:t>
      </w:r>
    </w:p>
    <w:p w14:paraId="6A4468C5" w14:textId="77777777" w:rsidR="00981FB1" w:rsidRDefault="00C751B0">
      <w:pPr>
        <w:pStyle w:val="ListBullet"/>
      </w:pPr>
      <w:r>
        <w:t>✅</w:t>
      </w:r>
      <w:r>
        <w:t xml:space="preserve"> Secure account creation</w:t>
      </w:r>
    </w:p>
    <w:p w14:paraId="5D742C0D" w14:textId="77777777" w:rsidR="00981FB1" w:rsidRDefault="00C751B0">
      <w:pPr>
        <w:pStyle w:val="Heading3"/>
      </w:pPr>
      <w:r>
        <w:t>Vehicle Tracking</w:t>
      </w:r>
    </w:p>
    <w:p w14:paraId="4CCACA6F" w14:textId="77777777" w:rsidR="00981FB1" w:rsidRDefault="00C751B0">
      <w:pPr>
        <w:pStyle w:val="ListBullet"/>
      </w:pPr>
      <w:r>
        <w:t>✅</w:t>
      </w:r>
      <w:r>
        <w:t xml:space="preserve"> Multiple vehicles per property</w:t>
      </w:r>
    </w:p>
    <w:p w14:paraId="1AC4EAC1" w14:textId="77777777" w:rsidR="00981FB1" w:rsidRDefault="00C751B0">
      <w:pPr>
        <w:pStyle w:val="ListBullet"/>
      </w:pPr>
      <w:r>
        <w:t>✅</w:t>
      </w:r>
      <w:r>
        <w:t xml:space="preserve"> Complete vehicle details</w:t>
      </w:r>
    </w:p>
    <w:p w14:paraId="0F6EAD35" w14:textId="77777777" w:rsidR="00981FB1" w:rsidRDefault="00C751B0">
      <w:pPr>
        <w:pStyle w:val="ListBullet"/>
      </w:pPr>
      <w:r>
        <w:t>✅</w:t>
      </w:r>
      <w:r>
        <w:t xml:space="preserve"> Registration tracking</w:t>
      </w:r>
    </w:p>
    <w:p w14:paraId="23F77B7C" w14:textId="77777777" w:rsidR="00981FB1" w:rsidRDefault="00C751B0">
      <w:pPr>
        <w:pStyle w:val="ListBullet"/>
      </w:pPr>
      <w:r>
        <w:t>✅</w:t>
      </w:r>
      <w:r>
        <w:t xml:space="preserve"> Insurance ma</w:t>
      </w:r>
      <w:r>
        <w:t>nagement</w:t>
      </w:r>
    </w:p>
    <w:p w14:paraId="6849047C" w14:textId="77777777" w:rsidR="00981FB1" w:rsidRDefault="00C751B0">
      <w:pPr>
        <w:pStyle w:val="Heading3"/>
      </w:pPr>
      <w:r>
        <w:t>Financial Tracking</w:t>
      </w:r>
    </w:p>
    <w:p w14:paraId="543DEAFA" w14:textId="77777777" w:rsidR="00981FB1" w:rsidRDefault="00C751B0">
      <w:pPr>
        <w:pStyle w:val="ListBullet"/>
      </w:pPr>
      <w:r>
        <w:t>✅</w:t>
      </w:r>
      <w:r>
        <w:t xml:space="preserve"> Income and expense management</w:t>
      </w:r>
    </w:p>
    <w:p w14:paraId="666C622B" w14:textId="77777777" w:rsidR="00981FB1" w:rsidRDefault="00C751B0">
      <w:pPr>
        <w:pStyle w:val="ListBullet"/>
      </w:pPr>
      <w:r>
        <w:t>✅</w:t>
      </w:r>
      <w:r>
        <w:t xml:space="preserve"> Balance calculations</w:t>
      </w:r>
    </w:p>
    <w:p w14:paraId="66FEF44B" w14:textId="77777777" w:rsidR="00981FB1" w:rsidRDefault="00C751B0">
      <w:pPr>
        <w:pStyle w:val="ListBullet"/>
      </w:pPr>
      <w:r>
        <w:t>✅</w:t>
      </w:r>
      <w:r>
        <w:t xml:space="preserve"> Monthly views</w:t>
      </w:r>
    </w:p>
    <w:p w14:paraId="5DEED7EE" w14:textId="77777777" w:rsidR="00981FB1" w:rsidRDefault="00C751B0">
      <w:pPr>
        <w:pStyle w:val="ListBullet"/>
      </w:pPr>
      <w:r>
        <w:t>✅</w:t>
      </w:r>
      <w:r>
        <w:t xml:space="preserve"> Transaction history</w:t>
      </w:r>
    </w:p>
    <w:p w14:paraId="2EDEBAE0" w14:textId="77777777" w:rsidR="00981FB1" w:rsidRDefault="00C751B0">
      <w:pPr>
        <w:pStyle w:val="Heading3"/>
      </w:pPr>
      <w:r>
        <w:t>Task Management</w:t>
      </w:r>
    </w:p>
    <w:p w14:paraId="31B3EF0E" w14:textId="77777777" w:rsidR="00981FB1" w:rsidRDefault="00C751B0">
      <w:pPr>
        <w:pStyle w:val="ListBullet"/>
      </w:pPr>
      <w:r>
        <w:t>✅</w:t>
      </w:r>
      <w:r>
        <w:t xml:space="preserve"> Custom checklists</w:t>
      </w:r>
    </w:p>
    <w:p w14:paraId="5EE6B118" w14:textId="77777777" w:rsidR="00981FB1" w:rsidRDefault="00C751B0">
      <w:pPr>
        <w:pStyle w:val="ListBullet"/>
      </w:pPr>
      <w:r>
        <w:t>✅</w:t>
      </w:r>
      <w:r>
        <w:t xml:space="preserve"> Priority and due dates</w:t>
      </w:r>
    </w:p>
    <w:p w14:paraId="5324CAB9" w14:textId="77777777" w:rsidR="00981FB1" w:rsidRDefault="00C751B0">
      <w:pPr>
        <w:pStyle w:val="ListBullet"/>
      </w:pPr>
      <w:r>
        <w:t>✅</w:t>
      </w:r>
      <w:r>
        <w:t xml:space="preserve"> Assignment tracking</w:t>
      </w:r>
    </w:p>
    <w:p w14:paraId="4581EF5A" w14:textId="77777777" w:rsidR="00981FB1" w:rsidRDefault="00C751B0">
      <w:pPr>
        <w:pStyle w:val="ListBullet"/>
      </w:pPr>
      <w:r>
        <w:t>✅</w:t>
      </w:r>
      <w:r>
        <w:t xml:space="preserve"> Completion status</w:t>
      </w:r>
    </w:p>
    <w:p w14:paraId="24C828DD" w14:textId="77777777" w:rsidR="00981FB1" w:rsidRDefault="00C751B0">
      <w:pPr>
        <w:pStyle w:val="Heading3"/>
      </w:pPr>
      <w:r>
        <w:t xml:space="preserve">Notes &amp; </w:t>
      </w:r>
      <w:r>
        <w:t>Documentation</w:t>
      </w:r>
    </w:p>
    <w:p w14:paraId="2DD45F9B" w14:textId="77777777" w:rsidR="00981FB1" w:rsidRDefault="00C751B0">
      <w:pPr>
        <w:pStyle w:val="ListBullet"/>
      </w:pPr>
      <w:r>
        <w:t>✅</w:t>
      </w:r>
      <w:r>
        <w:t xml:space="preserve"> Property notes</w:t>
      </w:r>
    </w:p>
    <w:p w14:paraId="4764956D" w14:textId="77777777" w:rsidR="00981FB1" w:rsidRDefault="00C751B0">
      <w:pPr>
        <w:pStyle w:val="ListBullet"/>
      </w:pPr>
      <w:r>
        <w:t>✅</w:t>
      </w:r>
      <w:r>
        <w:t xml:space="preserve"> Note categorization</w:t>
      </w:r>
    </w:p>
    <w:p w14:paraId="78C54173" w14:textId="77777777" w:rsidR="00981FB1" w:rsidRDefault="00C751B0">
      <w:pPr>
        <w:pStyle w:val="ListBullet"/>
      </w:pPr>
      <w:r>
        <w:t>✅</w:t>
      </w:r>
      <w:r>
        <w:t xml:space="preserve"> Pin important notes</w:t>
      </w:r>
    </w:p>
    <w:p w14:paraId="426CC43A" w14:textId="77777777" w:rsidR="00981FB1" w:rsidRDefault="00C751B0">
      <w:pPr>
        <w:pStyle w:val="ListBullet"/>
      </w:pPr>
      <w:r>
        <w:t>✅</w:t>
      </w:r>
      <w:r>
        <w:t xml:space="preserve"> Search and filter</w:t>
      </w:r>
    </w:p>
    <w:p w14:paraId="61B0AAD4" w14:textId="77777777" w:rsidR="00981FB1" w:rsidRDefault="00C751B0">
      <w:pPr>
        <w:pStyle w:val="Heading3"/>
      </w:pPr>
      <w:r>
        <w:t>QR Code Generation</w:t>
      </w:r>
    </w:p>
    <w:p w14:paraId="519664FA" w14:textId="77777777" w:rsidR="00981FB1" w:rsidRDefault="00C751B0">
      <w:pPr>
        <w:pStyle w:val="ListBullet"/>
      </w:pPr>
      <w:r>
        <w:t>✅</w:t>
      </w:r>
      <w:r>
        <w:t xml:space="preserve"> Multiple QR types</w:t>
      </w:r>
    </w:p>
    <w:p w14:paraId="11AC9C1F" w14:textId="77777777" w:rsidR="00981FB1" w:rsidRDefault="00C751B0">
      <w:pPr>
        <w:pStyle w:val="ListBullet"/>
      </w:pPr>
      <w:r>
        <w:t>✅</w:t>
      </w:r>
      <w:r>
        <w:t xml:space="preserve"> Download and print</w:t>
      </w:r>
    </w:p>
    <w:p w14:paraId="25EE07D0" w14:textId="77777777" w:rsidR="00981FB1" w:rsidRDefault="00C751B0">
      <w:pPr>
        <w:pStyle w:val="ListBullet"/>
      </w:pPr>
      <w:r>
        <w:t>✅</w:t>
      </w:r>
      <w:r>
        <w:t xml:space="preserve"> Property identification</w:t>
      </w:r>
    </w:p>
    <w:sectPr w:rsidR="00981FB1" w:rsidSect="00C751B0">
      <w:pgSz w:w="12240" w:h="1872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1FB1"/>
    <w:rsid w:val="00AA1D8D"/>
    <w:rsid w:val="00B47730"/>
    <w:rsid w:val="00C751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7FC3C9"/>
  <w14:defaultImageDpi w14:val="300"/>
  <w15:docId w15:val="{1A844F35-C885-40A6-AD28-7795C7DF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THEJORJ</cp:lastModifiedBy>
  <cp:revision>2</cp:revision>
  <dcterms:created xsi:type="dcterms:W3CDTF">2013-12-23T23:15:00Z</dcterms:created>
  <dcterms:modified xsi:type="dcterms:W3CDTF">2025-10-13T01:23:00Z</dcterms:modified>
  <cp:category/>
</cp:coreProperties>
</file>